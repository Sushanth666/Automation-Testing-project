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Accuknox QA Trainee Practical Assessment Solutions</w:t>
      </w:r>
    </w:p>
    <w:p>
      <w:pPr>
        <w:pStyle w:val="Heading1"/>
      </w:pPr>
      <w:r>
        <w:t>Problem Statement 1: Containerisation and Deployment of Wisecow Application on Kubernetes</w:t>
      </w:r>
    </w:p>
    <w:p>
      <w:pPr>
        <w:pStyle w:val="Heading2"/>
      </w:pPr>
      <w:r>
        <w:t>Step 1: Dockerization</w:t>
      </w:r>
    </w:p>
    <w:p>
      <w:r>
        <w:t>Create a Dockerfile that defines how to build the image of the Wisecow application.</w:t>
      </w:r>
    </w:p>
    <w:p>
      <w:r>
        <w:t>Example Dockerfile:</w:t>
      </w:r>
    </w:p>
    <w:p>
      <w:r>
        <w:br/>
        <w:t>FROM python:3.9-slim</w:t>
        <w:br/>
        <w:t>WORKDIR /app</w:t>
        <w:br/>
        <w:t>COPY . .</w:t>
        <w:br/>
        <w:t>RUN pip install --no-cache-dir -r requirements.txt</w:t>
        <w:br/>
        <w:t>EXPOSE 8080</w:t>
        <w:br/>
        <w:t>CMD ["python", "app.py"]</w:t>
        <w:br/>
      </w:r>
    </w:p>
    <w:p>
      <w:pPr>
        <w:pStyle w:val="Heading2"/>
      </w:pPr>
      <w:r>
        <w:t>Step 2: Kubernetes Deployment</w:t>
      </w:r>
    </w:p>
    <w:p>
      <w:r>
        <w:t>Create Kubernetes manifests to deploy the application.</w:t>
      </w:r>
    </w:p>
    <w:p>
      <w:r>
        <w:t>Example deployment.yaml:</w:t>
      </w:r>
    </w:p>
    <w:p>
      <w:r>
        <w:br/>
        <w:t>apiVersion: apps/v1</w:t>
        <w:br/>
        <w:t>kind: Deployment</w:t>
        <w:br/>
        <w:t>metadata:</w:t>
        <w:br/>
        <w:t xml:space="preserve">  name: wisecow-deployment</w:t>
        <w:br/>
        <w:t>spec:</w:t>
        <w:br/>
        <w:t xml:space="preserve">  replicas: 2</w:t>
        <w:br/>
        <w:t xml:space="preserve">  selector:</w:t>
        <w:br/>
        <w:t xml:space="preserve">    matchLabels:</w:t>
        <w:br/>
        <w:t xml:space="preserve">      app: wisecow</w:t>
        <w:br/>
        <w:t xml:space="preserve">  template:</w:t>
        <w:br/>
        <w:t xml:space="preserve">    metadata:</w:t>
        <w:br/>
        <w:t xml:space="preserve">      labels:</w:t>
        <w:br/>
        <w:t xml:space="preserve">        app: wisecow</w:t>
        <w:br/>
        <w:t xml:space="preserve">    spec:</w:t>
        <w:br/>
        <w:t xml:space="preserve">      containers:</w:t>
        <w:br/>
        <w:t xml:space="preserve">      - name: wisecow</w:t>
        <w:br/>
        <w:t xml:space="preserve">        image: &lt;YOUR_CONTAINER_REGISTRY&gt;/wisecow:latest</w:t>
        <w:br/>
        <w:t xml:space="preserve">        ports:</w:t>
        <w:br/>
        <w:t xml:space="preserve">        - containerPort: 8080</w:t>
        <w:br/>
      </w:r>
    </w:p>
    <w:p>
      <w:r>
        <w:t>Example service.yaml:</w:t>
      </w:r>
    </w:p>
    <w:p>
      <w:r>
        <w:br/>
        <w:t>apiVersion: v1</w:t>
        <w:br/>
        <w:t>kind: Service</w:t>
        <w:br/>
        <w:t>metadata:</w:t>
        <w:br/>
        <w:t xml:space="preserve">  name: wisecow-service</w:t>
        <w:br/>
        <w:t>spec:</w:t>
        <w:br/>
        <w:t xml:space="preserve">  selector:</w:t>
        <w:br/>
        <w:t xml:space="preserve">    app: wisecow</w:t>
        <w:br/>
        <w:t xml:space="preserve">  ports:</w:t>
        <w:br/>
        <w:t xml:space="preserve">    - protocol: TCP</w:t>
        <w:br/>
        <w:t xml:space="preserve">      port: 80</w:t>
        <w:br/>
        <w:t xml:space="preserve">      targetPort: 8080</w:t>
        <w:br/>
        <w:t xml:space="preserve">  type: LoadBalancer</w:t>
        <w:br/>
      </w:r>
    </w:p>
    <w:p>
      <w:pPr>
        <w:pStyle w:val="Heading2"/>
      </w:pPr>
      <w:r>
        <w:t>Step 3: TLS Setup</w:t>
      </w:r>
    </w:p>
    <w:p>
      <w:r>
        <w:t>Create a Kubernetes Secret for TLS and configure the service for HTTPS communication.</w:t>
      </w:r>
    </w:p>
    <w:p>
      <w:r>
        <w:t>Example command for generating certificates:</w:t>
      </w:r>
    </w:p>
    <w:p>
      <w:r>
        <w:br/>
        <w:t>openssl req -x509 -nodes -days 365 -newkey rsa:2048 -keyout tls.key -out tls.crt -subj "/CN=wisecow.com/O=wisecow"</w:t>
        <w:br/>
        <w:t>kubectl create secret tls wisecow-tls --cert=tls.crt --key=tls.key</w:t>
        <w:br/>
      </w:r>
    </w:p>
    <w:p>
      <w:pPr>
        <w:pStyle w:val="Heading2"/>
      </w:pPr>
      <w:r>
        <w:t>Step 4: Continuous Integration and Deployment (CI/CD) with GitHub Actions</w:t>
      </w:r>
    </w:p>
    <w:p>
      <w:r>
        <w:t>Create a .github/workflows/ci-cd.yaml file to automate Docker image building and pushing, and deploy to Kubernetes.</w:t>
      </w:r>
    </w:p>
    <w:p>
      <w:r>
        <w:t>Example ci-cd.yaml:</w:t>
      </w:r>
    </w:p>
    <w:p>
      <w:r>
        <w:br/>
        <w:t>name: CI/CD Pipeline</w:t>
        <w:br/>
        <w:t>on:</w:t>
        <w:br/>
        <w:t xml:space="preserve">  push:</w:t>
        <w:br/>
        <w:t xml:space="preserve">    branches:</w:t>
        <w:br/>
        <w:t xml:space="preserve">      - main</w:t>
        <w:br/>
        <w:t>jobs:</w:t>
        <w:br/>
        <w:t xml:space="preserve">  build:</w:t>
        <w:br/>
        <w:t xml:space="preserve">    runs-on: ubuntu-latest</w:t>
        <w:br/>
        <w:t xml:space="preserve">    steps:</w:t>
        <w:br/>
        <w:t xml:space="preserve">    - name: Checkout code</w:t>
        <w:br/>
        <w:t xml:space="preserve">      uses: actions/checkout@v2</w:t>
        <w:br/>
        <w:t xml:space="preserve">    - name: Set up Docker Buildx</w:t>
        <w:br/>
        <w:t xml:space="preserve">      uses: docker/setup-buildx-action@v1</w:t>
        <w:br/>
        <w:t xml:space="preserve">    - name: Log in to DockerHub</w:t>
        <w:br/>
        <w:t xml:space="preserve">      run: echo ${{ secrets.DOCKER_PASSWORD }} | docker login -u ${{ secrets.DOCKER_USERNAME }} --password-stdin</w:t>
        <w:br/>
        <w:t xml:space="preserve">    - name: Build and Push Docker image</w:t>
        <w:br/>
        <w:t xml:space="preserve">      run: |</w:t>
        <w:br/>
        <w:t xml:space="preserve">        docker build -t &lt;YOUR_DOCKERHUB_USERNAME&gt;/wisecow:latest .</w:t>
        <w:br/>
        <w:t xml:space="preserve">        docker push &lt;YOUR_DOCKERHUB_USERNAME&gt;/wisecow:latest</w:t>
        <w:br/>
        <w:t xml:space="preserve">  deploy:</w:t>
        <w:br/>
        <w:t xml:space="preserve">    runs-on: ubuntu-latest</w:t>
        <w:br/>
        <w:t xml:space="preserve">    needs: build</w:t>
        <w:br/>
        <w:t xml:space="preserve">    steps:</w:t>
        <w:br/>
        <w:t xml:space="preserve">    - name: Set up kubectl</w:t>
        <w:br/>
        <w:t xml:space="preserve">      uses: azure/setup-kubectl@v1</w:t>
        <w:br/>
        <w:t xml:space="preserve">    - name: Deploy to Kubernetes</w:t>
        <w:br/>
        <w:t xml:space="preserve">      run: |</w:t>
        <w:br/>
        <w:t xml:space="preserve">        kubectl apply -f deployment.yaml</w:t>
        <w:br/>
        <w:t xml:space="preserve">        kubectl apply -f service.yaml</w:t>
        <w:br/>
      </w:r>
    </w:p>
    <w:p>
      <w:pPr>
        <w:pStyle w:val="Heading1"/>
      </w:pPr>
      <w:r>
        <w:t>Problem Statement 2: Script Development</w:t>
      </w:r>
    </w:p>
    <w:p>
      <w:pPr>
        <w:pStyle w:val="Heading2"/>
      </w:pPr>
      <w:r>
        <w:t>1. System Health Monitoring Script (Bash Example)</w:t>
      </w:r>
    </w:p>
    <w:p>
      <w:r>
        <w:br/>
        <w:t>#!/bin/bash</w:t>
        <w:br/>
        <w:t>CPU_THRESHOLD=80</w:t>
        <w:br/>
        <w:t>MEM_THRESHOLD=80</w:t>
        <w:br/>
        <w:t>DISK_THRESHOLD=80</w:t>
        <w:br/>
        <w:t>CPU_USAGE=$(top -bn1 | grep "Cpu(s)" | awk '{print $2 + $4}')</w:t>
        <w:br/>
        <w:t>if (( $(echo "$CPU_USAGE &gt; $CPU_THRESHOLD" | bc -l) )); then</w:t>
        <w:br/>
        <w:t xml:space="preserve">  echo "CPU usage is above threshold: $CPU_USAGE%" &gt;&gt; /var/log/system_health.log</w:t>
        <w:br/>
        <w:t>fi</w:t>
        <w:br/>
        <w:t>MEM_USAGE=$(free | grep Mem | awk '{print $3/$2 * 100.0}')</w:t>
        <w:br/>
        <w:t>if (( $(echo "$MEM_USAGE &gt; $MEM_THRESHOLD" | bc -l) )); then</w:t>
        <w:br/>
        <w:t xml:space="preserve">  echo "Memory usage is above threshold: $MEM_USAGE%" &gt;&gt; /var/log/system_health.log</w:t>
        <w:br/>
        <w:t>fi</w:t>
        <w:br/>
        <w:t>DISK_USAGE=$(df -h / | grep / | awk '{print $5}' | sed 's/%//g')</w:t>
        <w:br/>
        <w:t>if [ $DISK_USAGE -gt $DISK_THRESHOLD ]; then</w:t>
        <w:br/>
        <w:t xml:space="preserve">  echo "Disk usage is above threshold: $DISK_USAGE%" &gt;&gt; /var/log/system_health.log</w:t>
        <w:br/>
        <w:t>fi</w:t>
        <w:br/>
        <w:t>ps aux &gt;&gt; /var/log/system_health.log</w:t>
        <w:br/>
      </w:r>
    </w:p>
    <w:p>
      <w:pPr>
        <w:pStyle w:val="Heading2"/>
      </w:pPr>
      <w:r>
        <w:t>2. Log File Analyzer Script (Python Example)</w:t>
      </w:r>
    </w:p>
    <w:p>
      <w:r>
        <w:br/>
        <w:t>import re</w:t>
        <w:br/>
        <w:t>from collections import Counter</w:t>
        <w:br/>
        <w:br/>
        <w:t>with open('/var/log/nginx/access.log', 'r') as log_file:</w:t>
        <w:br/>
        <w:t xml:space="preserve">    logs = log_file.readlines()</w:t>
        <w:br/>
        <w:br/>
        <w:t>error_404_count = 0</w:t>
        <w:br/>
        <w:t>ip_counter = Counter()</w:t>
        <w:br/>
        <w:t>page_counter = Counter()</w:t>
        <w:br/>
        <w:br/>
        <w:t>for log in logs:</w:t>
        <w:br/>
        <w:t xml:space="preserve">    if '404' in log:</w:t>
        <w:br/>
        <w:t xml:space="preserve">        error_404_count += 1</w:t>
        <w:br/>
        <w:t xml:space="preserve">    ip = re.findall(r'[0-9]+(?:\.[0-9]+){3}', log)</w:t>
        <w:br/>
        <w:t xml:space="preserve">    if ip:</w:t>
        <w:br/>
        <w:t xml:space="preserve">        ip_counter[ip[0]] += 1</w:t>
        <w:br/>
        <w:t xml:space="preserve">    page = re.findall(r'GET (.*?) HTTP', log)</w:t>
        <w:br/>
        <w:t xml:space="preserve">    if page:</w:t>
        <w:br/>
        <w:t xml:space="preserve">        page_counter[page[0]] += 1</w:t>
        <w:br/>
        <w:br/>
        <w:t>print(f"404 Errors: {error_404_count}")</w:t>
        <w:br/>
        <w:t>print("Most frequent IPs:", ip_counter.most_common(5))</w:t>
        <w:br/>
        <w:t>print("Most requested pages:", page_counter.most_common(5))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